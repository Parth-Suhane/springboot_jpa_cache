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Boot + JPA + Redis — POC Documentation</w:t>
      </w:r>
    </w:p>
    <w:p>
      <w:pPr>
        <w:pStyle w:val="Heading1"/>
      </w:pPr>
      <w:r>
        <w:t>1. Detailed Setup Instructions for IntelliJ &amp; Redis</w:t>
      </w:r>
    </w:p>
    <w:p>
      <w:r>
        <w:t>Prerequisites:</w:t>
      </w:r>
    </w:p>
    <w:p>
      <w:pPr/>
      <w:r>
        <w:t>• Java JDK 17 or later</w:t>
        <w:br/>
        <w:t>• Maven 3.8+</w:t>
        <w:br/>
        <w:t>• IntelliJ IDEA (Community or Ultimate)</w:t>
        <w:br/>
        <w:t xml:space="preserve">• Redis server (local or WSL) </w:t>
        <w:br/>
        <w:t>• Postman</w:t>
      </w:r>
    </w:p>
    <w:p>
      <w:pPr>
        <w:pStyle w:val="Heading2"/>
      </w:pPr>
      <w:r>
        <w:t>1.1 Install Java and Maven</w:t>
      </w:r>
    </w:p>
    <w:p>
      <w:pPr/>
      <w:r>
        <w:t>1. Download and install Java JDK 17+: https://adoptium.net/ or Oracle JDK.</w:t>
        <w:br/>
        <w:t>2. Verify Java: open Command Prompt and run:</w:t>
        <w:br/>
        <w:t xml:space="preserve">   java -version</w:t>
        <w:br/>
        <w:t>3. Install Maven: https://maven.apache.org/download.cgi</w:t>
        <w:br/>
        <w:t>4. Verify Maven:</w:t>
        <w:br/>
        <w:t xml:space="preserve">   mvn -v</w:t>
      </w:r>
    </w:p>
    <w:p>
      <w:pPr>
        <w:pStyle w:val="Heading2"/>
      </w:pPr>
      <w:r>
        <w:t>1.2 Install Redis on Windows (two recommended options)</w:t>
      </w:r>
    </w:p>
    <w:p>
      <w:pPr/>
      <w:r>
        <w:t>Option A — WSL (recommended):</w:t>
        <w:br/>
        <w:t>1. Install WSL and Ubuntu from Microsoft Store.</w:t>
        <w:br/>
        <w:t>2. Open Ubuntu terminal and run:</w:t>
        <w:br/>
        <w:t xml:space="preserve">   sudo apt update</w:t>
        <w:br/>
        <w:t xml:space="preserve">   sudo apt install redis-server</w:t>
        <w:br/>
        <w:t xml:space="preserve">   sudo service redis-server start</w:t>
        <w:br/>
        <w:t>3. Verify: redis-cli ping (should return PONG)</w:t>
        <w:br/>
        <w:br/>
        <w:t>Option B — Native Windows port:</w:t>
        <w:br/>
        <w:t>1. Download prebuilt Redis from https://github.com/tporadowski/redis/releases</w:t>
        <w:br/>
        <w:t>2. Extract and run redis-server.exe from PowerShell or double-click.</w:t>
        <w:br/>
        <w:t>3. Verify: run redis-cli.exe and execute PING.</w:t>
      </w:r>
    </w:p>
    <w:p>
      <w:pPr>
        <w:pStyle w:val="Heading2"/>
      </w:pPr>
      <w:r>
        <w:t>1.3 Open Project in IntelliJ</w:t>
      </w:r>
    </w:p>
    <w:p>
      <w:pPr/>
      <w:r>
        <w:t>1. Unzip the project archive to a folder (e.g., C:\Projects\spring-jpa-redis-demo).</w:t>
        <w:br/>
        <w:t>2. Launch IntelliJ IDEA → File → Open → select the project folder.</w:t>
        <w:br/>
        <w:t>3. IntelliJ will detect a Maven project; allow it to import and download dependencies.</w:t>
        <w:br/>
        <w:t>4. Set project SDK to Java 17: File → Project Structure → Project SDK → choose JDK 17.</w:t>
        <w:br/>
        <w:t>5. Build the project (Build → Rebuild Project) to ensure dependencies resolve.</w:t>
      </w:r>
    </w:p>
    <w:p>
      <w:pPr>
        <w:pStyle w:val="Heading2"/>
      </w:pPr>
      <w:r>
        <w:t>1.4 Configure Redis Connection (application.yml)</w:t>
      </w:r>
    </w:p>
    <w:p>
      <w:pPr/>
      <w:r>
        <w:t>Open src/main/resources/application.yml and confirm the Redis section points to your local Redis:</w:t>
        <w:br/>
        <w:br/>
        <w:t>spring:</w:t>
        <w:br/>
        <w:t xml:space="preserve">  redis:</w:t>
        <w:br/>
        <w:t xml:space="preserve">    host: localhost</w:t>
        <w:br/>
        <w:t xml:space="preserve">    port: 6379</w:t>
        <w:br/>
        <w:t xml:space="preserve">  cache:</w:t>
        <w:br/>
        <w:t xml:space="preserve">    type: redis</w:t>
        <w:br/>
        <w:br/>
        <w:t>If your Redis uses authentication, add password entry and configure accordingly.</w:t>
      </w:r>
    </w:p>
    <w:p>
      <w:pPr>
        <w:pStyle w:val="Heading2"/>
      </w:pPr>
      <w:r>
        <w:t>1.5 Run the Application</w:t>
      </w:r>
    </w:p>
    <w:p>
      <w:pPr/>
      <w:r>
        <w:t>Method A — IntelliJ:</w:t>
        <w:br/>
        <w:t>1. Open DemoApplication.java</w:t>
        <w:br/>
        <w:t>2. Click the green Run icon next to main() or create a Run Configuration.</w:t>
        <w:br/>
        <w:br/>
        <w:t>Method B — Command line:</w:t>
        <w:br/>
        <w:t>1. Open terminal at project root</w:t>
        <w:br/>
        <w:t>2. Run: mvn spring-boot:run</w:t>
        <w:br/>
        <w:br/>
        <w:t>Verify: Spring Boot starts and listens on port 8080. Check logs for successful connection to Redis.</w:t>
      </w:r>
    </w:p>
    <w:p>
      <w:pPr>
        <w:pStyle w:val="Heading1"/>
      </w:pPr>
      <w:r>
        <w:t>2. Optimized Repository &amp; Caching Strategy</w:t>
      </w:r>
    </w:p>
    <w:p>
      <w:pPr/>
      <w:r>
        <w:t>Goals:</w:t>
        <w:br/>
        <w:t>• Minimize number of SQL queries (prevent N+1)</w:t>
        <w:br/>
        <w:t>• Return lightweight DTOs for list endpoints</w:t>
        <w:br/>
        <w:t>• Use Redis to cache read-heavy endpoints</w:t>
        <w:br/>
        <w:t>• Keep writes consistent by invalidating caches</w:t>
      </w:r>
    </w:p>
    <w:p>
      <w:pPr>
        <w:pStyle w:val="Heading2"/>
      </w:pPr>
      <w:r>
        <w:t>2.1 Repository Optimizations</w:t>
      </w:r>
    </w:p>
    <w:p>
      <w:pPr/>
      <w:r>
        <w:t>Key techniques used:</w:t>
      </w:r>
    </w:p>
    <w:p>
      <w:pPr/>
      <w:r>
        <w:t>• DTO Projection (JPQL constructor expression): returns only required fields for list endpoints, avoiding full entity hydration and lazy collection loading.</w:t>
        <w:br/>
        <w:t>• @EntityGraph: fetch required associations (e.g., author) in same query for endpoints that return entity instances, avoiding N+1.</w:t>
        <w:br/>
        <w:t>• Pagination (Pageable): ensures queries are bounded and indexed operations are used.</w:t>
        <w:br/>
        <w:t>• Native query for heavy aggregations: used for reports with GROUP BY and LIMIT where SQL-level tuning and indexes are necessary.</w:t>
        <w:br/>
        <w:t>• Indexes: add database indexes on frequently filtered/joined columns (author_id, created_at, email, post_id in comments).</w:t>
      </w:r>
    </w:p>
    <w:p>
      <w:pPr/>
      <w:r>
        <w:t>Example repository methods (explanations):</w:t>
      </w:r>
    </w:p>
    <w:p>
      <w:pPr/>
      <w:r>
        <w:t>1) Post summary projection (JPQL constructor):</w:t>
        <w:br/>
        <w:t>@Query("SELECT new com.example.demo.dto.PostSummaryDto(p.id, p.title, p.createdAt, u.id, u.name, COUNT(c.id)) "</w:t>
        <w:br/>
        <w:t xml:space="preserve">       + "FROM Post p JOIN p.author u LEFT JOIN p.comments c "</w:t>
        <w:br/>
        <w:t xml:space="preserve">       + "GROUP BY p.id, u.id, u.name ORDER BY p.createdAt DESC")</w:t>
        <w:br/>
        <w:t>List&lt;PostSummaryDto&gt; findPostSummaries(Pageable pageable);</w:t>
        <w:br/>
        <w:br/>
        <w:t>Why: This executes one SQL query that returns aggregated counts and author info without loading full post/comment entity trees.</w:t>
      </w:r>
    </w:p>
    <w:p>
      <w:pPr>
        <w:pStyle w:val="Heading2"/>
      </w:pPr>
      <w:r>
        <w:t>2.2 Caching Strategy (Redis)</w:t>
      </w:r>
    </w:p>
    <w:p>
      <w:pPr/>
      <w:r>
        <w:t>Cache design principles:</w:t>
      </w:r>
    </w:p>
    <w:p>
      <w:pPr/>
      <w:r>
        <w:t>• Cache read-heavy, idempotent endpoints (list of posts, single post view).</w:t>
        <w:br/>
        <w:t>• Use short-to-medium TTL (e.g., 5–15 minutes) for list caches to balance freshness and load reduction.</w:t>
        <w:br/>
        <w:t>• Evict caches on writes: annotate create/update/delete service methods with @CacheEvict for relevant caches.</w:t>
        <w:br/>
        <w:t>• Cache key design: include pagination keys (page-size) to avoid collision.</w:t>
        <w:br/>
        <w:t>• Prevent caching of null results using RedisCacheConfiguration.disableCachingNullValues().</w:t>
      </w:r>
    </w:p>
    <w:p>
      <w:pPr/>
      <w:r>
        <w:t>Implementation notes:</w:t>
        <w:br/>
        <w:t>• Configure CacheManager with GenericJackson2JsonRedisSerializer for portability.</w:t>
        <w:br/>
        <w:t>• Use @Cacheable(cacheNames = "postSummaries", key = "#page + '-' + #size") for list method.</w:t>
        <w:br/>
        <w:t>• Use @Cacheable(cacheNames = "post", key = "#id") for single post retrieval.</w:t>
        <w:br/>
        <w:t>• On writes use @CacheEvict(cacheNames = {"post", "postSummaries"}, allEntries = true).</w:t>
      </w:r>
    </w:p>
    <w:p>
      <w:pPr>
        <w:pStyle w:val="Heading1"/>
      </w:pPr>
      <w:r>
        <w:t>3. Entity Relationship Diagram (ERD)</w:t>
      </w:r>
    </w:p>
    <w:p>
      <w:pPr/>
      <w:r>
        <w:t>3.1 ASCII ERD:</w:t>
      </w:r>
    </w:p>
    <w:p>
      <w:pPr/>
      <w:r>
        <w:t>+--------+       +--------+       +-----------+</w:t>
        <w:br/>
        <w:t>|  User  |1 ----&lt;|  Post  |1 ----&lt;|  Comment  |</w:t>
        <w:br/>
        <w:t>+--------+       +--------+       +-----------+</w:t>
        <w:br/>
        <w:br/>
        <w:t>Columns:</w:t>
        <w:br/>
        <w:t>User(id, name, email)</w:t>
        <w:br/>
        <w:t>Post(id, title, body, createdAt, author_id)</w:t>
        <w:br/>
        <w:t>Comment(id, content, createdAt, post_id)</w:t>
      </w:r>
    </w:p>
    <w:p>
      <w:pPr>
        <w:pStyle w:val="Heading2"/>
      </w:pPr>
      <w:r>
        <w:t>3.2 PlantUML ERD (copy-paste into PlantUML)</w:t>
      </w:r>
    </w:p>
    <w:p>
      <w:pPr/>
      <w:r>
        <w:t>@startuml</w:t>
        <w:br/>
        <w:t>entity User {</w:t>
        <w:br/>
        <w:t xml:space="preserve">  *id : Long</w:t>
        <w:br/>
        <w:t xml:space="preserve">  *name : String</w:t>
        <w:br/>
        <w:t xml:space="preserve">  *email : String</w:t>
        <w:br/>
        <w:t>}</w:t>
        <w:br/>
        <w:t>entity Post {</w:t>
        <w:br/>
        <w:t xml:space="preserve">  *id : Long</w:t>
        <w:br/>
        <w:t xml:space="preserve">  *title : String</w:t>
        <w:br/>
        <w:t xml:space="preserve">  *body : String</w:t>
        <w:br/>
        <w:t xml:space="preserve">  *createdAt : String</w:t>
        <w:br/>
        <w:t>}</w:t>
        <w:br/>
        <w:t>entity Comment {</w:t>
        <w:br/>
        <w:t xml:space="preserve">  *id : Long</w:t>
        <w:br/>
        <w:t xml:space="preserve">  *content : String</w:t>
        <w:br/>
        <w:t xml:space="preserve">  *createdAt : String</w:t>
        <w:br/>
        <w:t>}</w:t>
        <w:br/>
        <w:t>User ||--o{ Post : author</w:t>
        <w:br/>
        <w:t>Post ||--o{ Comment : comments</w:t>
        <w:br/>
        <w:t>@enduml</w:t>
      </w:r>
    </w:p>
    <w:p>
      <w:pPr/>
      <w:r>
        <w:t>3.3 Visual notes:</w:t>
        <w:br/>
        <w:t>• User has one-to-many Posts (author relationship)</w:t>
        <w:br/>
        <w:t>• Post has one-to-many Comments</w:t>
        <w:br/>
        <w:t>• All foreign keys (author_id, post_id) should be indexed</w:t>
      </w:r>
    </w:p>
    <w:p>
      <w:pPr>
        <w:pStyle w:val="Heading1"/>
      </w:pPr>
      <w:r>
        <w:t>4. Performance Improvement Analysis</w:t>
      </w:r>
    </w:p>
    <w:p>
      <w:pPr/>
      <w:r>
        <w:t>4.1 What we measured:</w:t>
      </w:r>
    </w:p>
    <w:p>
      <w:pPr/>
      <w:r>
        <w:t>• Endpoint: GET /api/posts?page=0&amp;size=20 (Post summaries)</w:t>
        <w:br/>
        <w:t>• Baseline (no caching, naive entity mapping): observed repeated queries and N+1 problems</w:t>
        <w:br/>
        <w:t>• Optimized (DTO projection + indexes + Redis cache): single aggregated query, cached responses</w:t>
      </w:r>
    </w:p>
    <w:p>
      <w:pPr>
        <w:pStyle w:val="Heading2"/>
      </w:pPr>
      <w:r>
        <w:t>4.2 SQL Logging &amp; Investigation</w:t>
      </w:r>
    </w:p>
    <w:p>
      <w:pPr/>
      <w:r>
        <w:t>Logging setup (application.yml):</w:t>
        <w:br/>
        <w:t>org.hibernate.SQL = DEBUG</w:t>
        <w:br/>
        <w:t>org.hibernate.type.descriptor.sql.BasicBinder = TRACE</w:t>
        <w:br/>
      </w:r>
    </w:p>
    <w:p>
      <w:pPr/>
      <w:r>
        <w:t>Typical problematic pattern (N+1):</w:t>
        <w:br/>
        <w:t>SELECT * FROM posts ...</w:t>
        <w:br/>
        <w:t>Then for each post: SELECT * FROM users WHERE id = ?</w:t>
        <w:br/>
        <w:t>This means N additional queries for N posts.</w:t>
      </w:r>
    </w:p>
    <w:p>
      <w:pPr/>
      <w:r>
        <w:t>Fix applied:</w:t>
        <w:br/>
        <w:t>• Use JPQL projection to get post + author + comment count in one query.</w:t>
        <w:br/>
        <w:t>• Use @EntityGraph for endpoints that return entity instances and require author loaded.</w:t>
      </w:r>
    </w:p>
    <w:p>
      <w:pPr>
        <w:pStyle w:val="Heading2"/>
      </w:pPr>
      <w:r>
        <w:t>4.3 Before vs After (representative numbers)</w:t>
      </w:r>
    </w:p>
    <w:p>
      <w:pPr/>
      <w:r>
        <w:t>Note: numbers are illustrative. Run your own measurements with EXPLAIN ANALYZE on your DB.</w:t>
      </w:r>
    </w:p>
    <w:p>
      <w:pPr/>
      <w:r>
        <w:t>• Before optimizations: avg response time 250–450 ms, DB queries: 1 + N (author fetch) per page</w:t>
        <w:br/>
        <w:t>• After DTO + indexes: avg response time 90–150 ms, DB queries: 1 per page</w:t>
        <w:br/>
        <w:t>• After caching (Redis, TTL=10m): first request 120 ms (cache fill), subsequent requests &lt; 20–40 ms (served from Redis)</w:t>
        <w:br/>
      </w:r>
    </w:p>
    <w:p>
      <w:pPr>
        <w:pStyle w:val="Heading2"/>
      </w:pPr>
      <w:r>
        <w:t>4.4 Recommendations when analyzing logs</w:t>
      </w:r>
    </w:p>
    <w:p>
      <w:pPr/>
      <w:r>
        <w:t>• Look for repeated similar SELECT statements with different bound parameters -&gt; N+1</w:t>
        <w:br/>
        <w:t>• Copy problematic SQL and run EXPLAIN/EXPLAIN ANALYZE in Postgres (or EXPLAIN in MySQL)</w:t>
        <w:br/>
        <w:t>• Add indexes on columns used in JOIN/WHERE/GROUP BY</w:t>
        <w:br/>
        <w:t>• Consider materialized views or counters for heavy aggregates</w:t>
        <w:br/>
        <w:t>• Enable hibernate.generate_statistics=true for detailed Hibernate metrics</w:t>
      </w:r>
    </w:p>
    <w:p>
      <w:pPr>
        <w:pStyle w:val="Heading1"/>
      </w:pPr>
      <w:r>
        <w:t>5. Postman Testing Guide (end-to-end)</w:t>
      </w:r>
    </w:p>
    <w:p>
      <w:pPr/>
      <w:r>
        <w:t>5.1 Create a new Postman Collection:</w:t>
      </w:r>
    </w:p>
    <w:p>
      <w:pPr/>
      <w:r>
        <w:t>1. Open Postman → New → Collection → name it 'spring-jpa-redis-demo'.</w:t>
        <w:br/>
        <w:t>2. Add requests as described below.</w:t>
      </w:r>
    </w:p>
    <w:p>
      <w:pPr>
        <w:pStyle w:val="Heading2"/>
      </w:pPr>
      <w:r>
        <w:t>5.2 Req: GET all posts (cached)</w:t>
      </w:r>
    </w:p>
    <w:p>
      <w:pPr/>
      <w:r>
        <w:t>• Method: GET</w:t>
        <w:br/>
        <w:t>• URL: http://localhost:8080/api/posts</w:t>
        <w:br/>
        <w:t>• Query params: page=0 size=20</w:t>
        <w:br/>
        <w:t>• Expected: JSON array of PostSummaryDto</w:t>
        <w:br/>
        <w:br/>
        <w:t>Behavior:</w:t>
        <w:br/>
        <w:t>• First request hits DB and fills cache</w:t>
        <w:br/>
        <w:t>• Subsequent requests (within TTL) are served from Redis (no DB SQL logs for main query).</w:t>
      </w:r>
    </w:p>
    <w:p>
      <w:pPr>
        <w:pStyle w:val="Heading2"/>
      </w:pPr>
      <w:r>
        <w:t>5.3 Req: GET single post (cached)</w:t>
      </w:r>
    </w:p>
    <w:p>
      <w:pPr/>
      <w:r>
        <w:t>• Method: GET</w:t>
        <w:br/>
        <w:t>• URL: http://localhost:8080/api/posts/{id}</w:t>
        <w:br/>
        <w:t>• Expected: Full Post entity with author (if using @EntityGraph) but beware of serialization loops — use DTO or @JsonBackReference/@JsonManagedReference.</w:t>
        <w:br/>
        <w:br/>
        <w:t>Behavior:</w:t>
        <w:br/>
        <w:t>• Cached by key 'post::{id}'</w:t>
        <w:br/>
        <w:t>• On update/delete, cache is evicted.</w:t>
      </w:r>
    </w:p>
    <w:p>
      <w:pPr>
        <w:pStyle w:val="Heading2"/>
      </w:pPr>
      <w:r>
        <w:t>5.4 Req: POST create a new post</w:t>
      </w:r>
    </w:p>
    <w:p>
      <w:pPr/>
      <w:r>
        <w:t>• Method: POST</w:t>
        <w:br/>
        <w:t>• URL: http://localhost:8080/api/posts</w:t>
        <w:br/>
        <w:t>• Body type: x-www-form-urlencoded or form-data with fields: title, body, authorEmail</w:t>
        <w:br/>
        <w:t>• Expected: 200 OK with saved Post JSON</w:t>
        <w:br/>
        <w:br/>
        <w:t>Behavior:</w:t>
        <w:br/>
        <w:t>• Service method annotated with @CacheEvict invalidates postSummaries cache so subsequent GET queries are fresh.</w:t>
      </w:r>
    </w:p>
    <w:p>
      <w:pPr>
        <w:pStyle w:val="Heading2"/>
      </w:pPr>
      <w:r>
        <w:t>5.5 Req: DELETE post</w:t>
      </w:r>
    </w:p>
    <w:p>
      <w:pPr/>
      <w:r>
        <w:t>• Method: DELETE</w:t>
        <w:br/>
        <w:t>• URL: http://localhost:8080/api/posts/{id}</w:t>
        <w:br/>
        <w:t>• Expected: 204 No Content</w:t>
        <w:br/>
        <w:br/>
        <w:t>Behavior:</w:t>
        <w:br/>
        <w:t>• On delete, caches 'post' and 'postSummaries' are evicted to maintain consistency.</w:t>
      </w:r>
    </w:p>
    <w:p>
      <w:pPr/>
      <w:r>
        <w:t>5.6 Postman tests to observe caching effect:</w:t>
      </w:r>
    </w:p>
    <w:p>
      <w:pPr/>
      <w:r>
        <w:t>1. Send GET /api/posts — note response time and SQL logs.</w:t>
        <w:br/>
        <w:t>2. Send GET /api/posts again — response time should drop, and main SQL query should not appear in logs.</w:t>
        <w:br/>
        <w:t>3. POST a new post. Then GET /api/posts — should trigger DB fetch (cache invalidated).</w:t>
      </w:r>
    </w:p>
    <w:p>
      <w:pPr>
        <w:pStyle w:val="Heading1"/>
      </w:pPr>
      <w:r>
        <w:t>6. Additional Operational Notes</w:t>
      </w:r>
    </w:p>
    <w:p>
      <w:pPr/>
      <w:r>
        <w:t>• Use H2 console for quick DB inspection: enable spring.h2.console in application.yml and open /h2-console.</w:t>
        <w:br/>
        <w:t>• For production, replace H2 with Postgres/MySQL and tune connection pool (HikariCP), set spring.jpa.properties.hibernate.jdbc.batch_size for batching, and enable SSL/TLS for Redis.</w:t>
      </w:r>
    </w:p>
    <w:p>
      <w:pPr>
        <w:pStyle w:val="Heading1"/>
      </w:pPr>
      <w:r>
        <w:t>7. Appendix - Useful Commands &amp; Examples</w:t>
      </w:r>
    </w:p>
    <w:p>
      <w:pPr/>
      <w:r>
        <w:t>Redis CLI:</w:t>
        <w:br/>
        <w:t>• redis-cli</w:t>
        <w:br/>
        <w:t>• keys *</w:t>
        <w:br/>
        <w:t>• get &lt;key&gt;</w:t>
        <w:br/>
        <w:br/>
        <w:t>Maven:</w:t>
        <w:br/>
        <w:t>• mvn clean install</w:t>
        <w:br/>
        <w:t>• mvn spring-boot:run</w:t>
        <w:br/>
        <w:br/>
        <w:t>Postgres EXPLAIN example:</w:t>
        <w:br/>
        <w:t xml:space="preserve">• EXPLAIN ANALYZE &lt;copied query&gt;;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